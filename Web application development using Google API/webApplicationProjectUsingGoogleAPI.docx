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YouTube Comments Management Web Application</w:t>
      </w:r>
    </w:p>
    <w:p>
      <w:pPr>
        <w:pStyle w:val="Heading2"/>
      </w:pPr>
      <w:r>
        <w:t>Background &amp; Motivation</w:t>
      </w:r>
    </w:p>
    <w:p>
      <w:r>
        <w:t>The project aimed to manage inappropriate comments on YouTube channels to prevent harm to participants.</w:t>
      </w:r>
    </w:p>
    <w:p>
      <w:pPr>
        <w:pStyle w:val="Heading2"/>
      </w:pPr>
      <w:r>
        <w:t>Project Timeline</w:t>
      </w:r>
    </w:p>
    <w:p>
      <w:r>
        <w:t>1st Submission: March 26</w:t>
        <w:br/>
        <w:t>2nd Submission: May 7</w:t>
        <w:br/>
        <w:t>3rd Submission: June 11</w:t>
      </w:r>
    </w:p>
    <w:p>
      <w:pPr>
        <w:pStyle w:val="Heading2"/>
      </w:pPr>
      <w:r>
        <w:t>Tools &amp; Technology</w:t>
      </w:r>
    </w:p>
    <w:p>
      <w:r>
        <w:t>Languages: JavaScript, HTML, CSS</w:t>
        <w:br/>
        <w:t>Google API: Client library for authentication and comment retrieval.</w:t>
      </w:r>
    </w:p>
    <w:p>
      <w:pPr>
        <w:pStyle w:val="Heading2"/>
      </w:pPr>
      <w:r>
        <w:t>Application Structure</w:t>
      </w:r>
    </w:p>
    <w:p>
      <w:r>
        <w:t>Features:</w:t>
        <w:br/>
        <w:t>- Search comments by date range.</w:t>
        <w:br/>
        <w:t>- Retrieve all comments using pagination.</w:t>
        <w:br/>
        <w:t>- Manage sensitive comments efficiently.</w:t>
      </w:r>
    </w:p>
    <w:p>
      <w:pPr>
        <w:pStyle w:val="Heading2"/>
      </w:pPr>
      <w:r>
        <w:t>Workflow</w:t>
      </w:r>
    </w:p>
    <w:p>
      <w:r>
        <w:t>1. Authenticate user requests using the Google client library.</w:t>
        <w:br/>
        <w:t>2. Retrieve all relevant comments.</w:t>
        <w:br/>
        <w:t>3. Filter comments by custom date ranges.</w:t>
      </w:r>
    </w:p>
    <w:p>
      <w:pPr>
        <w:pStyle w:val="Heading2"/>
      </w:pPr>
      <w:r>
        <w:t>Key Functions</w:t>
      </w:r>
    </w:p>
    <w:p>
      <w:r>
        <w:t>- Fetch comments using `getComment` function.</w:t>
        <w:br/>
        <w:t>- Process asynchronous data with `Promise` objects.</w:t>
        <w:br/>
        <w:t>- Connect HTML and JavaScript for interactive features.</w:t>
      </w:r>
    </w:p>
    <w:p>
      <w:pPr>
        <w:pStyle w:val="Heading2"/>
      </w:pPr>
      <w:r>
        <w:t>Conclusion</w:t>
      </w:r>
    </w:p>
    <w:p>
      <w:r>
        <w:t>The project provided valuable experience in:</w:t>
        <w:br/>
        <w:t>- API integration</w:t>
        <w:br/>
        <w:t>- Asynchronous JavaScript programming</w:t>
        <w:br/>
        <w:t>Future expansions aim to support broader YouTube channel management.</w:t>
      </w:r>
    </w:p>
    <w:p>
      <w:pPr>
        <w:pStyle w:val="Heading2"/>
      </w:pPr>
      <w:r>
        <w:t>References</w:t>
      </w:r>
    </w:p>
    <w:p>
      <w:r>
        <w:t>Books:</w:t>
        <w:br/>
        <w:t>- Hatano Futomi: HTML Core API</w:t>
        <w:br/>
        <w:t>- Lee Goil: Living Coding - HTML, CSS, JavaScript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